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</w:t>
      </w:r>
    </w:p>
    <w:p>
      <w:pPr>
        <w:pStyle w:val="Heading1"/>
      </w:pPr>
      <w:r>
        <w:t>Conversational AI for Education (Metterian)</w:t>
      </w:r>
    </w:p>
    <w:p>
      <w:r>
        <w:t>A GPT-2 based chatbot for English learners with voice recognition, quizzes, and speaking practice.</w:t>
      </w:r>
    </w:p>
    <w:p>
      <w:pPr>
        <w:pStyle w:val="Heading2"/>
      </w:pPr>
      <w:r>
        <w:t>1. Project Overview</w:t>
      </w:r>
    </w:p>
    <w:p>
      <w:r>
        <w:t>This project aims to build a Conversational AI chatbot to support English language learners by enabling interactive conversation, quizzes, and speaking practice. The chatbot leverages pretrained GPT-2 for natural language generation, integrates speech recognition for spoken inputs, and provides text-to-speech for responses.</w:t>
      </w:r>
    </w:p>
    <w:p>
      <w:pPr>
        <w:pStyle w:val="Heading2"/>
      </w:pPr>
      <w:r>
        <w:t>2. Objectives</w:t>
      </w:r>
    </w:p>
    <w:p>
      <w:pPr>
        <w:pStyle w:val="ListBullet"/>
      </w:pPr>
      <w:r>
        <w:t>Develop an AI-powered educational assistant for English learners.</w:t>
      </w:r>
    </w:p>
    <w:p>
      <w:pPr>
        <w:pStyle w:val="ListBullet"/>
      </w:pPr>
      <w:r>
        <w:t>Provide real-time interaction via text and voice.</w:t>
      </w:r>
    </w:p>
    <w:p>
      <w:pPr>
        <w:pStyle w:val="ListBullet"/>
      </w:pPr>
      <w:r>
        <w:t>Enhance speaking and comprehension skills with practice sessions.</w:t>
      </w:r>
    </w:p>
    <w:p>
      <w:pPr>
        <w:pStyle w:val="ListBullet"/>
      </w:pPr>
      <w:r>
        <w:t>Integrate quiz-based learning for grammar and vocabulary.</w:t>
      </w:r>
    </w:p>
    <w:p>
      <w:pPr>
        <w:pStyle w:val="ListBullet"/>
      </w:pPr>
      <w:r>
        <w:t>Make the chatbot accessible across devices.</w:t>
      </w:r>
    </w:p>
    <w:p>
      <w:pPr>
        <w:pStyle w:val="Heading2"/>
      </w:pPr>
      <w:r>
        <w:t>3. Technologies Used</w:t>
      </w:r>
    </w:p>
    <w:p>
      <w:pPr>
        <w:pStyle w:val="ListBullet"/>
      </w:pPr>
      <w:r>
        <w:t>Python 3.9+ - Core programming language</w:t>
      </w:r>
    </w:p>
    <w:p>
      <w:pPr>
        <w:pStyle w:val="ListBullet"/>
      </w:pPr>
      <w:r>
        <w:t>PyTorch / TensorFlow - Framework for GPT-2 fine-tuning</w:t>
      </w:r>
    </w:p>
    <w:p>
      <w:pPr>
        <w:pStyle w:val="ListBullet"/>
      </w:pPr>
      <w:r>
        <w:t>Hugging Face Transformers - Pretrained GPT-2 model &amp; tokenizer</w:t>
      </w:r>
    </w:p>
    <w:p>
      <w:pPr>
        <w:pStyle w:val="ListBullet"/>
      </w:pPr>
      <w:r>
        <w:t>SpeechRecognition - Voice input (speech-to-text)</w:t>
      </w:r>
    </w:p>
    <w:p>
      <w:pPr>
        <w:pStyle w:val="ListBullet"/>
      </w:pPr>
      <w:r>
        <w:t>gTTS / pyttsx3 - Text-to-speech output</w:t>
      </w:r>
    </w:p>
    <w:p>
      <w:pPr>
        <w:pStyle w:val="ListBullet"/>
      </w:pPr>
      <w:r>
        <w:t>Flask / FastAPI - Backend API for chatbot service</w:t>
      </w:r>
    </w:p>
    <w:p>
      <w:pPr>
        <w:pStyle w:val="ListBullet"/>
      </w:pPr>
      <w:r>
        <w:t>React.js / Streamlit - Frontend user interface</w:t>
      </w:r>
    </w:p>
    <w:p>
      <w:pPr>
        <w:pStyle w:val="ListBullet"/>
      </w:pPr>
      <w:r>
        <w:t>SQLite / Firebase - User data &amp; quiz score storage</w:t>
      </w:r>
    </w:p>
    <w:p>
      <w:pPr>
        <w:pStyle w:val="ListBullet"/>
      </w:pPr>
      <w:r>
        <w:t>Docker - Containerization for deployment</w:t>
      </w:r>
    </w:p>
    <w:p>
      <w:pPr>
        <w:pStyle w:val="ListBullet"/>
      </w:pPr>
      <w:r>
        <w:t>Heroku / AWS / GCP - Cloud hosting for production</w:t>
      </w:r>
    </w:p>
    <w:p>
      <w:pPr>
        <w:pStyle w:val="Heading2"/>
      </w:pPr>
      <w:r>
        <w:t>4. System Architecture</w:t>
      </w:r>
    </w:p>
    <w:p>
      <w:r>
        <w:t>Workflow:</w:t>
        <w:br/>
        <w:t>1. User Input (Text or Speech)</w:t>
        <w:br/>
        <w:t>2. Preprocessing (Tokenization &amp; cleaning)</w:t>
        <w:br/>
        <w:t>3. GPT-2 generates response</w:t>
        <w:br/>
        <w:t>4. Post-processing</w:t>
        <w:br/>
        <w:t>5. Output (Text + TTS)</w:t>
        <w:br/>
        <w:t>6. Database Update (Logs, quiz scores, progress)</w:t>
      </w:r>
    </w:p>
    <w:p>
      <w:pPr>
        <w:pStyle w:val="Heading2"/>
      </w:pPr>
      <w:r>
        <w:t>5. Step-by-Step Guide</w:t>
      </w:r>
    </w:p>
    <w:p>
      <w:pPr>
        <w:pStyle w:val="ListNumber"/>
      </w:pPr>
      <w:r>
        <w:t>Step 1: Environment Setup (Python virtual environment, install dependencies)</w:t>
      </w:r>
    </w:p>
    <w:p>
      <w:pPr>
        <w:pStyle w:val="ListNumber"/>
      </w:pPr>
      <w:r>
        <w:t>Step 2: Load GPT-2 Model</w:t>
      </w:r>
    </w:p>
    <w:p>
      <w:pPr>
        <w:pStyle w:val="ListNumber"/>
      </w:pPr>
      <w:r>
        <w:t>Step 3: Add Speech-to-Text functionality</w:t>
      </w:r>
    </w:p>
    <w:p>
      <w:pPr>
        <w:pStyle w:val="ListNumber"/>
      </w:pPr>
      <w:r>
        <w:t>Step 4: Add Text-to-Speech functionality</w:t>
      </w:r>
    </w:p>
    <w:p>
      <w:pPr>
        <w:pStyle w:val="ListNumber"/>
      </w:pPr>
      <w:r>
        <w:t>Step 5: Integrate Quiz Module</w:t>
      </w:r>
    </w:p>
    <w:p>
      <w:pPr>
        <w:pStyle w:val="ListNumber"/>
      </w:pPr>
      <w:r>
        <w:t>Step 6: Build UI (Streamlit / React.js frontend)</w:t>
      </w:r>
    </w:p>
    <w:p>
      <w:pPr>
        <w:pStyle w:val="ListNumber"/>
      </w:pPr>
      <w:r>
        <w:t>Step 7: Deploy (Docker, Heroku/AWS/GCP)</w:t>
      </w:r>
    </w:p>
    <w:p>
      <w:pPr>
        <w:pStyle w:val="Heading2"/>
      </w:pPr>
      <w:r>
        <w:t>6. Features Implemented</w:t>
      </w:r>
    </w:p>
    <w:p>
      <w:pPr>
        <w:pStyle w:val="ListBullet"/>
      </w:pPr>
      <w:r>
        <w:t>Conversational chatbot using GPT-2</w:t>
      </w:r>
    </w:p>
    <w:p>
      <w:pPr>
        <w:pStyle w:val="ListBullet"/>
      </w:pPr>
      <w:r>
        <w:t>Text &amp; voice input supported</w:t>
      </w:r>
    </w:p>
    <w:p>
      <w:pPr>
        <w:pStyle w:val="ListBullet"/>
      </w:pPr>
      <w:r>
        <w:t>Text-to-speech response output</w:t>
      </w:r>
    </w:p>
    <w:p>
      <w:pPr>
        <w:pStyle w:val="ListBullet"/>
      </w:pPr>
      <w:r>
        <w:t>Vocabulary &amp; grammar quiz module</w:t>
      </w:r>
    </w:p>
    <w:p>
      <w:pPr>
        <w:pStyle w:val="ListBullet"/>
      </w:pPr>
      <w:r>
        <w:t>Progress tracking &amp; database logging</w:t>
      </w:r>
    </w:p>
    <w:p>
      <w:pPr>
        <w:pStyle w:val="ListBullet"/>
      </w:pPr>
      <w:r>
        <w:t>User-friendly interface</w:t>
      </w:r>
    </w:p>
    <w:p>
      <w:pPr>
        <w:pStyle w:val="Heading2"/>
      </w:pPr>
      <w:r>
        <w:t>7. Process &amp; Methodology</w:t>
      </w:r>
    </w:p>
    <w:p>
      <w:pPr>
        <w:pStyle w:val="ListBullet"/>
      </w:pPr>
      <w:r>
        <w:t>Requirement Analysis – Defined use cases for English learners.</w:t>
      </w:r>
    </w:p>
    <w:p>
      <w:pPr>
        <w:pStyle w:val="ListBullet"/>
      </w:pPr>
      <w:r>
        <w:t>Model Selection – Chose GPT-2 for balance of speed &amp; fluency.</w:t>
      </w:r>
    </w:p>
    <w:p>
      <w:pPr>
        <w:pStyle w:val="ListBullet"/>
      </w:pPr>
      <w:r>
        <w:t>Integration – Combined GPT-2 with STT (SpeechRecognition) &amp; TTS (gTTS).</w:t>
      </w:r>
    </w:p>
    <w:p>
      <w:pPr>
        <w:pStyle w:val="ListBullet"/>
      </w:pPr>
      <w:r>
        <w:t>Quiz Development – Designed MCQ quizzes for practice.</w:t>
      </w:r>
    </w:p>
    <w:p>
      <w:pPr>
        <w:pStyle w:val="ListBullet"/>
      </w:pPr>
      <w:r>
        <w:t>Testing &amp; Evaluation – Conducted user testing for fluency &amp; accuracy.</w:t>
      </w:r>
    </w:p>
    <w:p>
      <w:pPr>
        <w:pStyle w:val="ListBullet"/>
      </w:pPr>
      <w:r>
        <w:t>Deployment – Packaged chatbot for web/mobile use.</w:t>
      </w:r>
    </w:p>
    <w:p>
      <w:pPr>
        <w:pStyle w:val="Heading2"/>
      </w:pPr>
      <w:r>
        <w:t>8. Limitations</w:t>
      </w:r>
    </w:p>
    <w:p>
      <w:pPr>
        <w:pStyle w:val="ListBullet"/>
      </w:pPr>
      <w:r>
        <w:t>GPT-2 has limited context (short memory).</w:t>
      </w:r>
    </w:p>
    <w:p>
      <w:pPr>
        <w:pStyle w:val="ListBullet"/>
      </w:pPr>
      <w:r>
        <w:t>May produce grammatically incorrect or irrelevant answers sometimes.</w:t>
      </w:r>
    </w:p>
    <w:p>
      <w:pPr>
        <w:pStyle w:val="ListBullet"/>
      </w:pPr>
      <w:r>
        <w:t>Requires internet for speech recognition APIs.</w:t>
      </w:r>
    </w:p>
    <w:p>
      <w:pPr>
        <w:pStyle w:val="ListBullet"/>
      </w:pPr>
      <w:r>
        <w:t>Quiz database currently limited in scope.</w:t>
      </w:r>
    </w:p>
    <w:p>
      <w:pPr>
        <w:pStyle w:val="Heading2"/>
      </w:pPr>
      <w:r>
        <w:t>9. Next Steps / Future Work</w:t>
      </w:r>
    </w:p>
    <w:p>
      <w:pPr>
        <w:pStyle w:val="ListBullet"/>
      </w:pPr>
      <w:r>
        <w:t>Fine-tune GPT-2 on English learning datasets (ESL, TOEFL, Duolingo).</w:t>
      </w:r>
    </w:p>
    <w:p>
      <w:pPr>
        <w:pStyle w:val="ListBullet"/>
      </w:pPr>
      <w:r>
        <w:t>Add BERT-based grammar correction.</w:t>
      </w:r>
    </w:p>
    <w:p>
      <w:pPr>
        <w:pStyle w:val="ListBullet"/>
      </w:pPr>
      <w:r>
        <w:t>Enhance quiz variety: listening, comprehension, speaking tasks.</w:t>
      </w:r>
    </w:p>
    <w:p>
      <w:pPr>
        <w:pStyle w:val="ListBullet"/>
      </w:pPr>
      <w:r>
        <w:t>Build mobile app version (React Native / Flutter).</w:t>
      </w:r>
    </w:p>
    <w:p>
      <w:pPr>
        <w:pStyle w:val="ListBullet"/>
      </w:pPr>
      <w:r>
        <w:t>Integrate personalized learning paths (AI tracks weak areas).</w:t>
      </w:r>
    </w:p>
    <w:p>
      <w:pPr>
        <w:pStyle w:val="ListBullet"/>
      </w:pPr>
      <w:r>
        <w:t>Upgrade to GPT-3.5 / GPT-4 for better fluency.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